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Vocabulary Table – Changes (English to Tamil)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Word</w:t>
            </w:r>
          </w:p>
        </w:tc>
        <w:tc>
          <w:tcPr>
            <w:tcW w:type="dxa" w:w="1728"/>
          </w:tcPr>
          <w:p>
            <w:r>
              <w:t>Syllables</w:t>
            </w:r>
          </w:p>
        </w:tc>
        <w:tc>
          <w:tcPr>
            <w:tcW w:type="dxa" w:w="1728"/>
          </w:tcPr>
          <w:p>
            <w:r>
              <w:t>Pronunciation (IPA)</w:t>
            </w:r>
          </w:p>
        </w:tc>
        <w:tc>
          <w:tcPr>
            <w:tcW w:type="dxa" w:w="1728"/>
          </w:tcPr>
          <w:p>
            <w:r>
              <w:t>Tamil Meanings</w:t>
            </w:r>
          </w:p>
        </w:tc>
        <w:tc>
          <w:tcPr>
            <w:tcW w:type="dxa" w:w="1728"/>
          </w:tcPr>
          <w:p>
            <w:r>
              <w:t>Example Sentences</w:t>
            </w:r>
          </w:p>
        </w:tc>
      </w:tr>
      <w:tr>
        <w:tc>
          <w:tcPr>
            <w:tcW w:type="dxa" w:w="1728"/>
          </w:tcPr>
          <w:p>
            <w:r>
              <w:t>heading to</w:t>
            </w:r>
          </w:p>
        </w:tc>
        <w:tc>
          <w:tcPr>
            <w:tcW w:type="dxa" w:w="1728"/>
          </w:tcPr>
          <w:p>
            <w:r>
              <w:t>head-ing to</w:t>
            </w:r>
          </w:p>
        </w:tc>
        <w:tc>
          <w:tcPr>
            <w:tcW w:type="dxa" w:w="1728"/>
          </w:tcPr>
          <w:p>
            <w:r>
              <w:t>/ˈhɛdɪŋ tuː/</w:t>
            </w:r>
          </w:p>
        </w:tc>
        <w:tc>
          <w:tcPr>
            <w:tcW w:type="dxa" w:w="1728"/>
          </w:tcPr>
          <w:p>
            <w:r>
              <w:t>செலுத்தல், நோக்கி செல்லல், பயணித்தல்</w:t>
            </w:r>
          </w:p>
        </w:tc>
        <w:tc>
          <w:tcPr>
            <w:tcW w:type="dxa" w:w="1728"/>
          </w:tcPr>
          <w:p>
            <w:r>
              <w:t>1. We are heading to the airport now.</w:t>
              <w:br/>
              <w:t>2. She was heading to the store when it started raining.</w:t>
              <w:br/>
              <w:t>3. The team is heading to victory with strong performance.</w:t>
            </w:r>
          </w:p>
        </w:tc>
      </w:tr>
      <w:tr>
        <w:tc>
          <w:tcPr>
            <w:tcW w:type="dxa" w:w="1728"/>
          </w:tcPr>
          <w:p>
            <w:r>
              <w:t>figure out</w:t>
            </w:r>
          </w:p>
        </w:tc>
        <w:tc>
          <w:tcPr>
            <w:tcW w:type="dxa" w:w="1728"/>
          </w:tcPr>
          <w:p>
            <w:r>
              <w:t>fig-ure out</w:t>
            </w:r>
          </w:p>
        </w:tc>
        <w:tc>
          <w:tcPr>
            <w:tcW w:type="dxa" w:w="1728"/>
          </w:tcPr>
          <w:p>
            <w:r>
              <w:t>/ˈfɪɡjər aʊt/</w:t>
            </w:r>
          </w:p>
        </w:tc>
        <w:tc>
          <w:tcPr>
            <w:tcW w:type="dxa" w:w="1728"/>
          </w:tcPr>
          <w:p>
            <w:r>
              <w:t>புரிந்துகொள், தீர்வு காண், அறிந்து கொள்</w:t>
            </w:r>
          </w:p>
        </w:tc>
        <w:tc>
          <w:tcPr>
            <w:tcW w:type="dxa" w:w="1728"/>
          </w:tcPr>
          <w:p>
            <w:r>
              <w:t>1. I can't figure out how this machine works.</w:t>
              <w:br/>
              <w:t>2. She figured out the answer on her own.</w:t>
              <w:br/>
              <w:t>3. We need to figure out a solution quickly.</w:t>
            </w:r>
          </w:p>
        </w:tc>
      </w:tr>
      <w:tr>
        <w:tc>
          <w:tcPr>
            <w:tcW w:type="dxa" w:w="1728"/>
          </w:tcPr>
          <w:p>
            <w:r>
              <w:t>conducive</w:t>
            </w:r>
          </w:p>
        </w:tc>
        <w:tc>
          <w:tcPr>
            <w:tcW w:type="dxa" w:w="1728"/>
          </w:tcPr>
          <w:p>
            <w:r>
              <w:t>con-du-cive</w:t>
            </w:r>
          </w:p>
        </w:tc>
        <w:tc>
          <w:tcPr>
            <w:tcW w:type="dxa" w:w="1728"/>
          </w:tcPr>
          <w:p>
            <w:r>
              <w:t>/kənˈdjuːsɪv/</w:t>
            </w:r>
          </w:p>
        </w:tc>
        <w:tc>
          <w:tcPr>
            <w:tcW w:type="dxa" w:w="1728"/>
          </w:tcPr>
          <w:p>
            <w:r>
              <w:t>உகந்த, உதவியாக, ஏதுவான</w:t>
            </w:r>
          </w:p>
        </w:tc>
        <w:tc>
          <w:tcPr>
            <w:tcW w:type="dxa" w:w="1728"/>
          </w:tcPr>
          <w:p>
            <w:r>
              <w:t>1. A quiet room is conducive to studying.</w:t>
              <w:br/>
              <w:t>2. The environment was not conducive to good communication.</w:t>
              <w:br/>
              <w:t>3. Fresh air is conducive to health.</w:t>
            </w:r>
          </w:p>
        </w:tc>
      </w:tr>
      <w:tr>
        <w:tc>
          <w:tcPr>
            <w:tcW w:type="dxa" w:w="1728"/>
          </w:tcPr>
          <w:p>
            <w:r>
              <w:t>candid</w:t>
            </w:r>
          </w:p>
        </w:tc>
        <w:tc>
          <w:tcPr>
            <w:tcW w:type="dxa" w:w="1728"/>
          </w:tcPr>
          <w:p>
            <w:r>
              <w:t>can-did</w:t>
            </w:r>
          </w:p>
        </w:tc>
        <w:tc>
          <w:tcPr>
            <w:tcW w:type="dxa" w:w="1728"/>
          </w:tcPr>
          <w:p>
            <w:r>
              <w:t>/ˈkændɪd/</w:t>
            </w:r>
          </w:p>
        </w:tc>
        <w:tc>
          <w:tcPr>
            <w:tcW w:type="dxa" w:w="1728"/>
          </w:tcPr>
          <w:p>
            <w:r>
              <w:t>நேர்மையான, திறந்த, தயக்கமற்ற</w:t>
            </w:r>
          </w:p>
        </w:tc>
        <w:tc>
          <w:tcPr>
            <w:tcW w:type="dxa" w:w="1728"/>
          </w:tcPr>
          <w:p>
            <w:r>
              <w:t>1. She gave a candid interview about her struggles.</w:t>
              <w:br/>
              <w:t>2. Be candid with your feedback.</w:t>
              <w:br/>
              <w:t>3. His candid opinion surprised everyone.</w:t>
            </w:r>
          </w:p>
        </w:tc>
      </w:tr>
      <w:tr>
        <w:tc>
          <w:tcPr>
            <w:tcW w:type="dxa" w:w="1728"/>
          </w:tcPr>
          <w:p>
            <w:r>
              <w:t>candidly</w:t>
            </w:r>
          </w:p>
        </w:tc>
        <w:tc>
          <w:tcPr>
            <w:tcW w:type="dxa" w:w="1728"/>
          </w:tcPr>
          <w:p>
            <w:r>
              <w:t>can-did-ly</w:t>
            </w:r>
          </w:p>
        </w:tc>
        <w:tc>
          <w:tcPr>
            <w:tcW w:type="dxa" w:w="1728"/>
          </w:tcPr>
          <w:p>
            <w:r>
              <w:t>/ˈkændɪdli/</w:t>
            </w:r>
          </w:p>
        </w:tc>
        <w:tc>
          <w:tcPr>
            <w:tcW w:type="dxa" w:w="1728"/>
          </w:tcPr>
          <w:p>
            <w:r>
              <w:t>திறந்த முறையில், நேர்மையாக, உண்மையுடன்</w:t>
            </w:r>
          </w:p>
        </w:tc>
        <w:tc>
          <w:tcPr>
            <w:tcW w:type="dxa" w:w="1728"/>
          </w:tcPr>
          <w:p>
            <w:r>
              <w:t>1. He spoke candidly about the issue.</w:t>
              <w:br/>
              <w:t>2. She candidly admitted her mistake.</w:t>
              <w:br/>
              <w:t>3. They discussed the topic candidly.</w:t>
            </w:r>
          </w:p>
        </w:tc>
      </w:tr>
      <w:tr>
        <w:tc>
          <w:tcPr>
            <w:tcW w:type="dxa" w:w="1728"/>
          </w:tcPr>
          <w:p>
            <w:r>
              <w:t>cliché</w:t>
            </w:r>
          </w:p>
        </w:tc>
        <w:tc>
          <w:tcPr>
            <w:tcW w:type="dxa" w:w="1728"/>
          </w:tcPr>
          <w:p>
            <w:r>
              <w:t>cli-ché</w:t>
            </w:r>
          </w:p>
        </w:tc>
        <w:tc>
          <w:tcPr>
            <w:tcW w:type="dxa" w:w="1728"/>
          </w:tcPr>
          <w:p>
            <w:r>
              <w:t>/kliːˈʃeɪ/</w:t>
            </w:r>
          </w:p>
        </w:tc>
        <w:tc>
          <w:tcPr>
            <w:tcW w:type="dxa" w:w="1728"/>
          </w:tcPr>
          <w:p>
            <w:r>
              <w:t>பழமையான சொல், சலிப்பை தரும் பழமொழி, ஒய்ந்த கருத்து</w:t>
            </w:r>
          </w:p>
        </w:tc>
        <w:tc>
          <w:tcPr>
            <w:tcW w:type="dxa" w:w="1728"/>
          </w:tcPr>
          <w:p>
            <w:r>
              <w:t>1. That phrase has become a cliché.</w:t>
              <w:br/>
              <w:t>2. His speech was full of clichés.</w:t>
              <w:br/>
              <w:t>3. Avoid using clichés in your writing.</w:t>
            </w:r>
          </w:p>
        </w:tc>
      </w:tr>
      <w:tr>
        <w:tc>
          <w:tcPr>
            <w:tcW w:type="dxa" w:w="1728"/>
          </w:tcPr>
          <w:p>
            <w:r>
              <w:t>precarious</w:t>
            </w:r>
          </w:p>
        </w:tc>
        <w:tc>
          <w:tcPr>
            <w:tcW w:type="dxa" w:w="1728"/>
          </w:tcPr>
          <w:p>
            <w:r>
              <w:t>pre-car-i-ous</w:t>
            </w:r>
          </w:p>
        </w:tc>
        <w:tc>
          <w:tcPr>
            <w:tcW w:type="dxa" w:w="1728"/>
          </w:tcPr>
          <w:p>
            <w:r>
              <w:t>/prɪˈkeəriəs/</w:t>
            </w:r>
          </w:p>
        </w:tc>
        <w:tc>
          <w:tcPr>
            <w:tcW w:type="dxa" w:w="1728"/>
          </w:tcPr>
          <w:p>
            <w:r>
              <w:t>அஸ்திரமான, ஆபத்தான, நிலைத்தில்லாத</w:t>
            </w:r>
          </w:p>
        </w:tc>
        <w:tc>
          <w:tcPr>
            <w:tcW w:type="dxa" w:w="1728"/>
          </w:tcPr>
          <w:p>
            <w:r>
              <w:t>1. The ladder looked precarious.</w:t>
              <w:br/>
              <w:t>2. His job is in a precarious position.</w:t>
              <w:br/>
              <w:t>3. They were in a precarious situation financially.</w:t>
            </w:r>
          </w:p>
        </w:tc>
      </w:tr>
      <w:tr>
        <w:tc>
          <w:tcPr>
            <w:tcW w:type="dxa" w:w="1728"/>
          </w:tcPr>
          <w:p>
            <w:r>
              <w:t>preposterous</w:t>
            </w:r>
          </w:p>
        </w:tc>
        <w:tc>
          <w:tcPr>
            <w:tcW w:type="dxa" w:w="1728"/>
          </w:tcPr>
          <w:p>
            <w:r>
              <w:t>pre-pos-ter-ous</w:t>
            </w:r>
          </w:p>
        </w:tc>
        <w:tc>
          <w:tcPr>
            <w:tcW w:type="dxa" w:w="1728"/>
          </w:tcPr>
          <w:p>
            <w:r>
              <w:t>/prɪˈpɒstərəs/</w:t>
            </w:r>
          </w:p>
        </w:tc>
        <w:tc>
          <w:tcPr>
            <w:tcW w:type="dxa" w:w="1728"/>
          </w:tcPr>
          <w:p>
            <w:r>
              <w:t>முட்டாள்தனமான, அர்த்தமற்ற, நம்ப முடியாத</w:t>
            </w:r>
          </w:p>
        </w:tc>
        <w:tc>
          <w:tcPr>
            <w:tcW w:type="dxa" w:w="1728"/>
          </w:tcPr>
          <w:p>
            <w:r>
              <w:t>1. That idea is completely preposterous!</w:t>
              <w:br/>
              <w:t>2. He made a preposterous claim.</w:t>
              <w:br/>
              <w:t>3. The notion is so preposterous it's funny.</w:t>
            </w:r>
          </w:p>
        </w:tc>
      </w:tr>
      <w:tr>
        <w:tc>
          <w:tcPr>
            <w:tcW w:type="dxa" w:w="1728"/>
          </w:tcPr>
          <w:p>
            <w:r>
              <w:t>mind blowing</w:t>
            </w:r>
          </w:p>
        </w:tc>
        <w:tc>
          <w:tcPr>
            <w:tcW w:type="dxa" w:w="1728"/>
          </w:tcPr>
          <w:p>
            <w:r>
              <w:t>mind-blow-ing</w:t>
            </w:r>
          </w:p>
        </w:tc>
        <w:tc>
          <w:tcPr>
            <w:tcW w:type="dxa" w:w="1728"/>
          </w:tcPr>
          <w:p>
            <w:r>
              <w:t>/ˈmaɪnd ˌbləʊɪŋ/</w:t>
            </w:r>
          </w:p>
        </w:tc>
        <w:tc>
          <w:tcPr>
            <w:tcW w:type="dxa" w:w="1728"/>
          </w:tcPr>
          <w:p>
            <w:r>
              <w:t>அதிர்ச்சி தரும், ஆச்சரியப்படுத்தும், வியப்பூட்டும்</w:t>
            </w:r>
          </w:p>
        </w:tc>
        <w:tc>
          <w:tcPr>
            <w:tcW w:type="dxa" w:w="1728"/>
          </w:tcPr>
          <w:p>
            <w:r>
              <w:t>1. The view from the top was mind blowing.</w:t>
              <w:br/>
              <w:t>2. That performance was absolutely mind blowing.</w:t>
              <w:br/>
              <w:t>3. The idea was mind blowing and innovative.</w:t>
            </w:r>
          </w:p>
        </w:tc>
      </w:tr>
      <w:tr>
        <w:tc>
          <w:tcPr>
            <w:tcW w:type="dxa" w:w="1728"/>
          </w:tcPr>
          <w:p>
            <w:r>
              <w:t>mind boggling</w:t>
            </w:r>
          </w:p>
        </w:tc>
        <w:tc>
          <w:tcPr>
            <w:tcW w:type="dxa" w:w="1728"/>
          </w:tcPr>
          <w:p>
            <w:r>
              <w:t>mind-bog-gling</w:t>
            </w:r>
          </w:p>
        </w:tc>
        <w:tc>
          <w:tcPr>
            <w:tcW w:type="dxa" w:w="1728"/>
          </w:tcPr>
          <w:p>
            <w:r>
              <w:t>/ˈmaɪnd ˌbɒɡlɪŋ/</w:t>
            </w:r>
          </w:p>
        </w:tc>
        <w:tc>
          <w:tcPr>
            <w:tcW w:type="dxa" w:w="1728"/>
          </w:tcPr>
          <w:p>
            <w:r>
              <w:t>மனதை குழப்பும், சிந்திக்க இயலாத, வியக்க வைக்கும்</w:t>
            </w:r>
          </w:p>
        </w:tc>
        <w:tc>
          <w:tcPr>
            <w:tcW w:type="dxa" w:w="1728"/>
          </w:tcPr>
          <w:p>
            <w:r>
              <w:t>1. The math problem was mind boggling.</w:t>
              <w:br/>
              <w:t>2. His memory power is mind boggling.</w:t>
              <w:br/>
              <w:t>3. It's mind boggling how fast technology grows.</w:t>
            </w:r>
          </w:p>
        </w:tc>
      </w:tr>
      <w:tr>
        <w:tc>
          <w:tcPr>
            <w:tcW w:type="dxa" w:w="1728"/>
          </w:tcPr>
          <w:p>
            <w:r>
              <w:t>incredible</w:t>
            </w:r>
          </w:p>
        </w:tc>
        <w:tc>
          <w:tcPr>
            <w:tcW w:type="dxa" w:w="1728"/>
          </w:tcPr>
          <w:p>
            <w:r>
              <w:t>in-cred-i-ble</w:t>
            </w:r>
          </w:p>
        </w:tc>
        <w:tc>
          <w:tcPr>
            <w:tcW w:type="dxa" w:w="1728"/>
          </w:tcPr>
          <w:p>
            <w:r>
              <w:t>/ɪnˈkrɛdəbl/</w:t>
            </w:r>
          </w:p>
        </w:tc>
        <w:tc>
          <w:tcPr>
            <w:tcW w:type="dxa" w:w="1728"/>
          </w:tcPr>
          <w:p>
            <w:r>
              <w:t>அற்புதமான, நம்பமுடியாத, அதிசயமான</w:t>
            </w:r>
          </w:p>
        </w:tc>
        <w:tc>
          <w:tcPr>
            <w:tcW w:type="dxa" w:w="1728"/>
          </w:tcPr>
          <w:p>
            <w:r>
              <w:t>1. She has an incredible talent for music.</w:t>
              <w:br/>
              <w:t>2. The movie was absolutely incredible.</w:t>
              <w:br/>
              <w:t>3. It’s incredible how he recovered so fast.</w:t>
            </w:r>
          </w:p>
        </w:tc>
      </w:tr>
      <w:tr>
        <w:tc>
          <w:tcPr>
            <w:tcW w:type="dxa" w:w="1728"/>
          </w:tcPr>
          <w:p>
            <w:r>
              <w:t>nostalgic memory</w:t>
            </w:r>
          </w:p>
        </w:tc>
        <w:tc>
          <w:tcPr>
            <w:tcW w:type="dxa" w:w="1728"/>
          </w:tcPr>
          <w:p>
            <w:r>
              <w:t>nos-tal-gic mem-o-ry</w:t>
            </w:r>
          </w:p>
        </w:tc>
        <w:tc>
          <w:tcPr>
            <w:tcW w:type="dxa" w:w="1728"/>
          </w:tcPr>
          <w:p>
            <w:r>
              <w:t>/nɒˈstældʒɪk ˈmɛməri/</w:t>
            </w:r>
          </w:p>
        </w:tc>
        <w:tc>
          <w:tcPr>
            <w:tcW w:type="dxa" w:w="1728"/>
          </w:tcPr>
          <w:p>
            <w:r>
              <w:t>பழைய நினைவுகள், இனிமையான நினைவுகள், நினைவு கூரல்</w:t>
            </w:r>
          </w:p>
        </w:tc>
        <w:tc>
          <w:tcPr>
            <w:tcW w:type="dxa" w:w="1728"/>
          </w:tcPr>
          <w:p>
            <w:r>
              <w:t>1. That song brings back nostalgic memories.</w:t>
              <w:br/>
              <w:t>2. She spoke of her childhood with nostalgic memory.</w:t>
              <w:br/>
              <w:t>3. The smell evoked nostalgic memories.</w:t>
            </w:r>
          </w:p>
        </w:tc>
      </w:tr>
      <w:tr>
        <w:tc>
          <w:tcPr>
            <w:tcW w:type="dxa" w:w="1728"/>
          </w:tcPr>
          <w:p>
            <w:r>
              <w:t>nostalgia</w:t>
            </w:r>
          </w:p>
        </w:tc>
        <w:tc>
          <w:tcPr>
            <w:tcW w:type="dxa" w:w="1728"/>
          </w:tcPr>
          <w:p>
            <w:r>
              <w:t>nos-tal-gia</w:t>
            </w:r>
          </w:p>
        </w:tc>
        <w:tc>
          <w:tcPr>
            <w:tcW w:type="dxa" w:w="1728"/>
          </w:tcPr>
          <w:p>
            <w:r>
              <w:t>/nɒˈstældʒə/</w:t>
            </w:r>
          </w:p>
        </w:tc>
        <w:tc>
          <w:tcPr>
            <w:tcW w:type="dxa" w:w="1728"/>
          </w:tcPr>
          <w:p>
            <w:r>
              <w:t>பழைய நினைவுகள், நினைவு ஏக்கம், வேதனை கலந்த நினைவு</w:t>
            </w:r>
          </w:p>
        </w:tc>
        <w:tc>
          <w:tcPr>
            <w:tcW w:type="dxa" w:w="1728"/>
          </w:tcPr>
          <w:p>
            <w:r>
              <w:t>1. He was filled with nostalgia for his school days.</w:t>
              <w:br/>
              <w:t>2. A sense of nostalgia overcame her.</w:t>
              <w:br/>
              <w:t>3. This old song gives me nostalgia.</w:t>
            </w:r>
          </w:p>
        </w:tc>
      </w:tr>
      <w:tr>
        <w:tc>
          <w:tcPr>
            <w:tcW w:type="dxa" w:w="1728"/>
          </w:tcPr>
          <w:p>
            <w:r>
              <w:t>petrifying memory</w:t>
            </w:r>
          </w:p>
        </w:tc>
        <w:tc>
          <w:tcPr>
            <w:tcW w:type="dxa" w:w="1728"/>
          </w:tcPr>
          <w:p>
            <w:r>
              <w:t>pet-ri-fy-ing mem-o-ry</w:t>
            </w:r>
          </w:p>
        </w:tc>
        <w:tc>
          <w:tcPr>
            <w:tcW w:type="dxa" w:w="1728"/>
          </w:tcPr>
          <w:p>
            <w:r>
              <w:t>/ˈpɛtrɪfaɪɪŋ ˈmɛməri/</w:t>
            </w:r>
          </w:p>
        </w:tc>
        <w:tc>
          <w:tcPr>
            <w:tcW w:type="dxa" w:w="1728"/>
          </w:tcPr>
          <w:p>
            <w:r>
              <w:t>பயமுறுத்தும் நினைவு, அச்சமூட்டும் அனுபவம், விகாரமான நினைவு</w:t>
            </w:r>
          </w:p>
        </w:tc>
        <w:tc>
          <w:tcPr>
            <w:tcW w:type="dxa" w:w="1728"/>
          </w:tcPr>
          <w:p>
            <w:r>
              <w:t>1. That night was a petrifying memory.</w:t>
              <w:br/>
              <w:t>2. She recalled a petrifying memory from childhood.</w:t>
              <w:br/>
              <w:t>3. He had a petrifying memory of being lost in the forest.</w:t>
            </w:r>
          </w:p>
        </w:tc>
      </w:tr>
      <w:tr>
        <w:tc>
          <w:tcPr>
            <w:tcW w:type="dxa" w:w="1728"/>
          </w:tcPr>
          <w:p>
            <w:r>
              <w:t>horrifying memory</w:t>
            </w:r>
          </w:p>
        </w:tc>
        <w:tc>
          <w:tcPr>
            <w:tcW w:type="dxa" w:w="1728"/>
          </w:tcPr>
          <w:p>
            <w:r>
              <w:t>hor-ri-fy-ing mem-o-ry</w:t>
            </w:r>
          </w:p>
        </w:tc>
        <w:tc>
          <w:tcPr>
            <w:tcW w:type="dxa" w:w="1728"/>
          </w:tcPr>
          <w:p>
            <w:r>
              <w:t>/ˈhɒrɪfaɪɪŋ ˈmɛməri/</w:t>
            </w:r>
          </w:p>
        </w:tc>
        <w:tc>
          <w:tcPr>
            <w:tcW w:type="dxa" w:w="1728"/>
          </w:tcPr>
          <w:p>
            <w:r>
              <w:t>பயங்கரமான நினைவு, பதற்றம் தரும் அனுபவம், குரூரமான நிகழ்வு</w:t>
            </w:r>
          </w:p>
        </w:tc>
        <w:tc>
          <w:tcPr>
            <w:tcW w:type="dxa" w:w="1728"/>
          </w:tcPr>
          <w:p>
            <w:r>
              <w:t>1. The accident left a horrifying memory.</w:t>
              <w:br/>
              <w:t>2. It was a horrifying memory she never forgot.</w:t>
              <w:br/>
              <w:t>3. He lived with a horrifying memory of war.</w:t>
            </w:r>
          </w:p>
        </w:tc>
      </w:tr>
      <w:tr>
        <w:tc>
          <w:tcPr>
            <w:tcW w:type="dxa" w:w="1728"/>
          </w:tcPr>
          <w:p>
            <w:r>
              <w:t>anecdote</w:t>
            </w:r>
          </w:p>
        </w:tc>
        <w:tc>
          <w:tcPr>
            <w:tcW w:type="dxa" w:w="1728"/>
          </w:tcPr>
          <w:p>
            <w:r>
              <w:t>an-ec-dote</w:t>
            </w:r>
          </w:p>
        </w:tc>
        <w:tc>
          <w:tcPr>
            <w:tcW w:type="dxa" w:w="1728"/>
          </w:tcPr>
          <w:p>
            <w:r>
              <w:t>/ˈænɪkdəʊt/</w:t>
            </w:r>
          </w:p>
        </w:tc>
        <w:tc>
          <w:tcPr>
            <w:tcW w:type="dxa" w:w="1728"/>
          </w:tcPr>
          <w:p>
            <w:r>
              <w:t>சிறுகதை, நகைச்சுவையான சம்பவம், சுருக்கமான நிகழ்வு</w:t>
            </w:r>
          </w:p>
        </w:tc>
        <w:tc>
          <w:tcPr>
            <w:tcW w:type="dxa" w:w="1728"/>
          </w:tcPr>
          <w:p>
            <w:r>
              <w:t>1. He shared an anecdote from his college days.</w:t>
              <w:br/>
              <w:t>2. Anecdotes make speeches more engaging.</w:t>
              <w:br/>
              <w:t>3. She told a funny anecdote about her dog.</w:t>
            </w:r>
          </w:p>
        </w:tc>
      </w:tr>
      <w:tr>
        <w:tc>
          <w:tcPr>
            <w:tcW w:type="dxa" w:w="1728"/>
          </w:tcPr>
          <w:p>
            <w:r>
              <w:t>fabricated</w:t>
            </w:r>
          </w:p>
        </w:tc>
        <w:tc>
          <w:tcPr>
            <w:tcW w:type="dxa" w:w="1728"/>
          </w:tcPr>
          <w:p>
            <w:r>
              <w:t>fab-ri-cat-ed</w:t>
            </w:r>
          </w:p>
        </w:tc>
        <w:tc>
          <w:tcPr>
            <w:tcW w:type="dxa" w:w="1728"/>
          </w:tcPr>
          <w:p>
            <w:r>
              <w:t>/ˈfæbrɪkeɪtɪd/</w:t>
            </w:r>
          </w:p>
        </w:tc>
        <w:tc>
          <w:tcPr>
            <w:tcW w:type="dxa" w:w="1728"/>
          </w:tcPr>
          <w:p>
            <w:r>
              <w:t>பொய்யான, கற்பனை செய்யப்பட்ட, உருவாக்கப்பட்ட</w:t>
            </w:r>
          </w:p>
        </w:tc>
        <w:tc>
          <w:tcPr>
            <w:tcW w:type="dxa" w:w="1728"/>
          </w:tcPr>
          <w:p>
            <w:r>
              <w:t>1. The story was completely fabricated.</w:t>
              <w:br/>
              <w:t>2. He fabricated evidence to win the case.</w:t>
              <w:br/>
              <w:t>3. They found out the report was fabricated.</w:t>
            </w:r>
          </w:p>
        </w:tc>
      </w:tr>
      <w:tr>
        <w:tc>
          <w:tcPr>
            <w:tcW w:type="dxa" w:w="1728"/>
          </w:tcPr>
          <w:p>
            <w:r>
              <w:t>chided</w:t>
            </w:r>
          </w:p>
        </w:tc>
        <w:tc>
          <w:tcPr>
            <w:tcW w:type="dxa" w:w="1728"/>
          </w:tcPr>
          <w:p>
            <w:r>
              <w:t>chid-ed</w:t>
            </w:r>
          </w:p>
        </w:tc>
        <w:tc>
          <w:tcPr>
            <w:tcW w:type="dxa" w:w="1728"/>
          </w:tcPr>
          <w:p>
            <w:r>
              <w:t>/ˈtʃaɪdɪd/</w:t>
            </w:r>
          </w:p>
        </w:tc>
        <w:tc>
          <w:tcPr>
            <w:tcW w:type="dxa" w:w="1728"/>
          </w:tcPr>
          <w:p>
            <w:r>
              <w:t>திட்டினாள், கண்டித்தாள், பழித்தாள்</w:t>
            </w:r>
          </w:p>
        </w:tc>
        <w:tc>
          <w:tcPr>
            <w:tcW w:type="dxa" w:w="1728"/>
          </w:tcPr>
          <w:p>
            <w:r>
              <w:t>1. The teacher chided him for being late.</w:t>
              <w:br/>
              <w:t>2. She chided her brother gently.</w:t>
              <w:br/>
              <w:t>3. He was chided for his rude behavior.</w:t>
            </w:r>
          </w:p>
        </w:tc>
      </w:tr>
      <w:tr>
        <w:tc>
          <w:tcPr>
            <w:tcW w:type="dxa" w:w="1728"/>
          </w:tcPr>
          <w:p>
            <w:r>
              <w:t>beat black and blue</w:t>
            </w:r>
          </w:p>
        </w:tc>
        <w:tc>
          <w:tcPr>
            <w:tcW w:type="dxa" w:w="1728"/>
          </w:tcPr>
          <w:p>
            <w:r>
              <w:t>beat black and blue</w:t>
            </w:r>
          </w:p>
        </w:tc>
        <w:tc>
          <w:tcPr>
            <w:tcW w:type="dxa" w:w="1728"/>
          </w:tcPr>
          <w:p>
            <w:r>
              <w:t>/biːt blæk ənd bluː/</w:t>
            </w:r>
          </w:p>
        </w:tc>
        <w:tc>
          <w:tcPr>
            <w:tcW w:type="dxa" w:w="1728"/>
          </w:tcPr>
          <w:p>
            <w:r>
              <w:t>அடித்து நீலமாக்குதல், கடுமையாக தாக்குதல், வெட்கப்படுத்தல்</w:t>
            </w:r>
          </w:p>
        </w:tc>
        <w:tc>
          <w:tcPr>
            <w:tcW w:type="dxa" w:w="1728"/>
          </w:tcPr>
          <w:p>
            <w:r>
              <w:t>1. He was beaten black and blue in the fight.</w:t>
              <w:br/>
              <w:t>2. The victim was found beaten black and blue.</w:t>
              <w:br/>
              <w:t>3. They beat him black and blue for stealing.</w:t>
            </w:r>
          </w:p>
        </w:tc>
      </w:tr>
      <w:tr>
        <w:tc>
          <w:tcPr>
            <w:tcW w:type="dxa" w:w="1728"/>
          </w:tcPr>
          <w:p>
            <w:r>
              <w:t>thrash</w:t>
            </w:r>
          </w:p>
        </w:tc>
        <w:tc>
          <w:tcPr>
            <w:tcW w:type="dxa" w:w="1728"/>
          </w:tcPr>
          <w:p>
            <w:r>
              <w:t>thrash</w:t>
            </w:r>
          </w:p>
        </w:tc>
        <w:tc>
          <w:tcPr>
            <w:tcW w:type="dxa" w:w="1728"/>
          </w:tcPr>
          <w:p>
            <w:r>
              <w:t>/θræʃ/</w:t>
            </w:r>
          </w:p>
        </w:tc>
        <w:tc>
          <w:tcPr>
            <w:tcW w:type="dxa" w:w="1728"/>
          </w:tcPr>
          <w:p>
            <w:r>
              <w:t>அடித்தல், கஷ்டமாக வெல்வது, வீழ்த்துதல்</w:t>
            </w:r>
          </w:p>
        </w:tc>
        <w:tc>
          <w:tcPr>
            <w:tcW w:type="dxa" w:w="1728"/>
          </w:tcPr>
          <w:p>
            <w:r>
              <w:t>1. He thrashed the opponent in the game.</w:t>
              <w:br/>
              <w:t>2. The child was thrashed for being rude.</w:t>
              <w:br/>
              <w:t>3. They thrashed the intruder before calling police.</w:t>
            </w:r>
          </w:p>
        </w:tc>
      </w:tr>
      <w:tr>
        <w:tc>
          <w:tcPr>
            <w:tcW w:type="dxa" w:w="1728"/>
          </w:tcPr>
          <w:p>
            <w:r>
              <w:t>bunk</w:t>
            </w:r>
          </w:p>
        </w:tc>
        <w:tc>
          <w:tcPr>
            <w:tcW w:type="dxa" w:w="1728"/>
          </w:tcPr>
          <w:p>
            <w:r>
              <w:t>bunk</w:t>
            </w:r>
          </w:p>
        </w:tc>
        <w:tc>
          <w:tcPr>
            <w:tcW w:type="dxa" w:w="1728"/>
          </w:tcPr>
          <w:p>
            <w:r>
              <w:t>/bʌŋk/</w:t>
            </w:r>
          </w:p>
        </w:tc>
        <w:tc>
          <w:tcPr>
            <w:tcW w:type="dxa" w:w="1728"/>
          </w:tcPr>
          <w:p>
            <w:r>
              <w:t>விலகுதல், பள்ளிக்கூடம் தவிர்தல், சட்டவிரோதம்</w:t>
            </w:r>
          </w:p>
        </w:tc>
        <w:tc>
          <w:tcPr>
            <w:tcW w:type="dxa" w:w="1728"/>
          </w:tcPr>
          <w:p>
            <w:r>
              <w:t>1. They decided to bunk class today.</w:t>
              <w:br/>
              <w:t>2. Bunking school can affect your grades.</w:t>
              <w:br/>
              <w:t>3. He bunked the meeting without notice.</w:t>
            </w:r>
          </w:p>
        </w:tc>
      </w:tr>
      <w:tr>
        <w:tc>
          <w:tcPr>
            <w:tcW w:type="dxa" w:w="1728"/>
          </w:tcPr>
          <w:p>
            <w:r>
              <w:t>truant</w:t>
            </w:r>
          </w:p>
        </w:tc>
        <w:tc>
          <w:tcPr>
            <w:tcW w:type="dxa" w:w="1728"/>
          </w:tcPr>
          <w:p>
            <w:r>
              <w:t>tru-ant</w:t>
            </w:r>
          </w:p>
        </w:tc>
        <w:tc>
          <w:tcPr>
            <w:tcW w:type="dxa" w:w="1728"/>
          </w:tcPr>
          <w:p>
            <w:r>
              <w:t>/ˈtruːənt/</w:t>
            </w:r>
          </w:p>
        </w:tc>
        <w:tc>
          <w:tcPr>
            <w:tcW w:type="dxa" w:w="1728"/>
          </w:tcPr>
          <w:p>
            <w:r>
              <w:t>பள்ளி தவிர்ப்பவர், விலகுபவர், கடமையை செய்யாதவர்</w:t>
            </w:r>
          </w:p>
        </w:tc>
        <w:tc>
          <w:tcPr>
            <w:tcW w:type="dxa" w:w="1728"/>
          </w:tcPr>
          <w:p>
            <w:r>
              <w:t>1. He was caught being a truant again.</w:t>
              <w:br/>
              <w:t>2. The school penalizes truants severely.</w:t>
              <w:br/>
              <w:t>3. She played truant to watch a movie.</w:t>
            </w:r>
          </w:p>
        </w:tc>
      </w:tr>
      <w:tr>
        <w:tc>
          <w:tcPr>
            <w:tcW w:type="dxa" w:w="1728"/>
          </w:tcPr>
          <w:p>
            <w:r>
              <w:t>vagabonding</w:t>
            </w:r>
          </w:p>
        </w:tc>
        <w:tc>
          <w:tcPr>
            <w:tcW w:type="dxa" w:w="1728"/>
          </w:tcPr>
          <w:p>
            <w:r>
              <w:t>vag-a-bond-ing</w:t>
            </w:r>
          </w:p>
        </w:tc>
        <w:tc>
          <w:tcPr>
            <w:tcW w:type="dxa" w:w="1728"/>
          </w:tcPr>
          <w:p>
            <w:r>
              <w:t>/ˈvæɡəbɒndɪŋ/</w:t>
            </w:r>
          </w:p>
        </w:tc>
        <w:tc>
          <w:tcPr>
            <w:tcW w:type="dxa" w:w="1728"/>
          </w:tcPr>
          <w:p>
            <w:r>
              <w:t>தியங்கல், வேலை இல்லாமல் சுற்றித்திரிவது, இடம் மாறி வாழ்தல்</w:t>
            </w:r>
          </w:p>
        </w:tc>
        <w:tc>
          <w:tcPr>
            <w:tcW w:type="dxa" w:w="1728"/>
          </w:tcPr>
          <w:p>
            <w:r>
              <w:t>1. He spent years vagabonding across the country.</w:t>
              <w:br/>
              <w:t>2. Vagabonding gave him life experience.</w:t>
              <w:br/>
              <w:t>3. She enjoyed vagabonding after college.</w:t>
            </w:r>
          </w:p>
        </w:tc>
      </w:tr>
      <w:tr>
        <w:tc>
          <w:tcPr>
            <w:tcW w:type="dxa" w:w="1728"/>
          </w:tcPr>
          <w:p>
            <w:r>
              <w:t>strolling</w:t>
            </w:r>
          </w:p>
        </w:tc>
        <w:tc>
          <w:tcPr>
            <w:tcW w:type="dxa" w:w="1728"/>
          </w:tcPr>
          <w:p>
            <w:r>
              <w:t>stroll-ing</w:t>
            </w:r>
          </w:p>
        </w:tc>
        <w:tc>
          <w:tcPr>
            <w:tcW w:type="dxa" w:w="1728"/>
          </w:tcPr>
          <w:p>
            <w:r>
              <w:t>/ˈstrəʊlɪŋ/</w:t>
            </w:r>
          </w:p>
        </w:tc>
        <w:tc>
          <w:tcPr>
            <w:tcW w:type="dxa" w:w="1728"/>
          </w:tcPr>
          <w:p>
            <w:r>
              <w:t>தாமதமாக நடக்கிறது, மெதுவாக நடக்கிறது, சஞ்சாரம்</w:t>
            </w:r>
          </w:p>
        </w:tc>
        <w:tc>
          <w:tcPr>
            <w:tcW w:type="dxa" w:w="1728"/>
          </w:tcPr>
          <w:p>
            <w:r>
              <w:t>1. We were strolling through the park.</w:t>
              <w:br/>
              <w:t>2. He enjoys strolling after dinner.</w:t>
              <w:br/>
              <w:t>3. They went strolling along the beach.</w:t>
            </w:r>
          </w:p>
        </w:tc>
      </w:tr>
      <w:tr>
        <w:tc>
          <w:tcPr>
            <w:tcW w:type="dxa" w:w="1728"/>
          </w:tcPr>
          <w:p>
            <w:r>
              <w:t>loitering</w:t>
            </w:r>
          </w:p>
        </w:tc>
        <w:tc>
          <w:tcPr>
            <w:tcW w:type="dxa" w:w="1728"/>
          </w:tcPr>
          <w:p>
            <w:r>
              <w:t>loi-ter-ing</w:t>
            </w:r>
          </w:p>
        </w:tc>
        <w:tc>
          <w:tcPr>
            <w:tcW w:type="dxa" w:w="1728"/>
          </w:tcPr>
          <w:p>
            <w:r>
              <w:t>/ˈlɔɪtərɪŋ/</w:t>
            </w:r>
          </w:p>
        </w:tc>
        <w:tc>
          <w:tcPr>
            <w:tcW w:type="dxa" w:w="1728"/>
          </w:tcPr>
          <w:p>
            <w:r>
              <w:t>தாமதமாக சுற்றித்திரிதல், வேலை இல்லாமல் காத்திருத்தல், அலையல்</w:t>
            </w:r>
          </w:p>
        </w:tc>
        <w:tc>
          <w:tcPr>
            <w:tcW w:type="dxa" w:w="1728"/>
          </w:tcPr>
          <w:p>
            <w:r>
              <w:t>1. Loitering near the school is not allowed.</w:t>
              <w:br/>
              <w:t>2. The kids were loitering in the hallway.</w:t>
              <w:br/>
              <w:t>3. Police warned him against loitering.</w:t>
            </w:r>
          </w:p>
        </w:tc>
      </w:tr>
      <w:tr>
        <w:tc>
          <w:tcPr>
            <w:tcW w:type="dxa" w:w="1728"/>
          </w:tcPr>
          <w:p>
            <w:r>
              <w:t>mischievous</w:t>
            </w:r>
          </w:p>
        </w:tc>
        <w:tc>
          <w:tcPr>
            <w:tcW w:type="dxa" w:w="1728"/>
          </w:tcPr>
          <w:p>
            <w:r>
              <w:t>mis-chie-vous</w:t>
            </w:r>
          </w:p>
        </w:tc>
        <w:tc>
          <w:tcPr>
            <w:tcW w:type="dxa" w:w="1728"/>
          </w:tcPr>
          <w:p>
            <w:r>
              <w:t>/ˈmɪstʃɪvəs/</w:t>
            </w:r>
          </w:p>
        </w:tc>
        <w:tc>
          <w:tcPr>
            <w:tcW w:type="dxa" w:w="1728"/>
          </w:tcPr>
          <w:p>
            <w:r>
              <w:t>குறும்புத்தனம், தொல்லை செய்பவர், சிதைக்கும்</w:t>
            </w:r>
          </w:p>
        </w:tc>
        <w:tc>
          <w:tcPr>
            <w:tcW w:type="dxa" w:w="1728"/>
          </w:tcPr>
          <w:p>
            <w:r>
              <w:t>1. The mischievous boy hid her shoes.</w:t>
              <w:br/>
              <w:t>2. His mischievous grin revealed his plans.</w:t>
              <w:br/>
              <w:t>3. They played a mischievous prank.</w:t>
            </w:r>
          </w:p>
        </w:tc>
      </w:tr>
      <w:tr>
        <w:tc>
          <w:tcPr>
            <w:tcW w:type="dxa" w:w="1728"/>
          </w:tcPr>
          <w:p>
            <w:r>
              <w:t>brat</w:t>
            </w:r>
          </w:p>
        </w:tc>
        <w:tc>
          <w:tcPr>
            <w:tcW w:type="dxa" w:w="1728"/>
          </w:tcPr>
          <w:p>
            <w:r>
              <w:t>brat</w:t>
            </w:r>
          </w:p>
        </w:tc>
        <w:tc>
          <w:tcPr>
            <w:tcW w:type="dxa" w:w="1728"/>
          </w:tcPr>
          <w:p>
            <w:r>
              <w:t>/bræt/</w:t>
            </w:r>
          </w:p>
        </w:tc>
        <w:tc>
          <w:tcPr>
            <w:tcW w:type="dxa" w:w="1728"/>
          </w:tcPr>
          <w:p>
            <w:r>
              <w:t>குறும்பு பையன், கெட்ட பழக்க உள்ள குழந்தை, தொல்லை செய்பவர்</w:t>
            </w:r>
          </w:p>
        </w:tc>
        <w:tc>
          <w:tcPr>
            <w:tcW w:type="dxa" w:w="1728"/>
          </w:tcPr>
          <w:p>
            <w:r>
              <w:t>1. That kid is a real brat.</w:t>
              <w:br/>
              <w:t>2. Don’t act like a spoiled brat.</w:t>
              <w:br/>
              <w:t>3. She was behaving like a brat.</w:t>
            </w:r>
          </w:p>
        </w:tc>
      </w:tr>
      <w:tr>
        <w:tc>
          <w:tcPr>
            <w:tcW w:type="dxa" w:w="1728"/>
          </w:tcPr>
          <w:p>
            <w:r>
              <w:t>tomboy</w:t>
            </w:r>
          </w:p>
        </w:tc>
        <w:tc>
          <w:tcPr>
            <w:tcW w:type="dxa" w:w="1728"/>
          </w:tcPr>
          <w:p>
            <w:r>
              <w:t>tom-boy</w:t>
            </w:r>
          </w:p>
        </w:tc>
        <w:tc>
          <w:tcPr>
            <w:tcW w:type="dxa" w:w="1728"/>
          </w:tcPr>
          <w:p>
            <w:r>
              <w:t>/ˈtɒmbɔɪ/</w:t>
            </w:r>
          </w:p>
        </w:tc>
        <w:tc>
          <w:tcPr>
            <w:tcW w:type="dxa" w:w="1728"/>
          </w:tcPr>
          <w:p>
            <w:r>
              <w:t>ஆண்மைக்கு உகந்த சிறுமி, உற்சாகமான சிறுமி, ஆண்கள் போல் நடக்கும் பெண்</w:t>
            </w:r>
          </w:p>
        </w:tc>
        <w:tc>
          <w:tcPr>
            <w:tcW w:type="dxa" w:w="1728"/>
          </w:tcPr>
          <w:p>
            <w:r>
              <w:t>1. She was a tomboy in her childhood.</w:t>
              <w:br/>
              <w:t>2. Her tomboy nature surprised everyone.</w:t>
              <w:br/>
              <w:t>3. The tomboy liked playing football with boys.</w:t>
            </w:r>
          </w:p>
        </w:tc>
      </w:tr>
      <w:tr>
        <w:tc>
          <w:tcPr>
            <w:tcW w:type="dxa" w:w="1728"/>
          </w:tcPr>
          <w:p>
            <w:r>
              <w:t>zoo/circus</w:t>
            </w:r>
          </w:p>
        </w:tc>
        <w:tc>
          <w:tcPr>
            <w:tcW w:type="dxa" w:w="1728"/>
          </w:tcPr>
          <w:p>
            <w:r>
              <w:t>zoo / cir-cus</w:t>
            </w:r>
          </w:p>
        </w:tc>
        <w:tc>
          <w:tcPr>
            <w:tcW w:type="dxa" w:w="1728"/>
          </w:tcPr>
          <w:p>
            <w:r>
              <w:t>/zuː/ /ˈsɜːkəs/</w:t>
            </w:r>
          </w:p>
        </w:tc>
        <w:tc>
          <w:tcPr>
            <w:tcW w:type="dxa" w:w="1728"/>
          </w:tcPr>
          <w:p>
            <w:r>
              <w:t>மிருகக் கூடம், சேயிழை காட்சி, விலங்குகள் காட்சி இடம்</w:t>
            </w:r>
          </w:p>
        </w:tc>
        <w:tc>
          <w:tcPr>
            <w:tcW w:type="dxa" w:w="1728"/>
          </w:tcPr>
          <w:p>
            <w:r>
              <w:t>1. We visited the zoo last weekend.</w:t>
              <w:br/>
              <w:t>2. The circus had amazing animal acts.</w:t>
              <w:br/>
              <w:t>3. Kids love to go to the zoo or circus.</w:t>
            </w:r>
          </w:p>
        </w:tc>
      </w:tr>
      <w:tr>
        <w:tc>
          <w:tcPr>
            <w:tcW w:type="dxa" w:w="1728"/>
          </w:tcPr>
          <w:p>
            <w:r>
              <w:t>fierce tiger</w:t>
            </w:r>
          </w:p>
        </w:tc>
        <w:tc>
          <w:tcPr>
            <w:tcW w:type="dxa" w:w="1728"/>
          </w:tcPr>
          <w:p>
            <w:r>
              <w:t>fierce ti-ger</w:t>
            </w:r>
          </w:p>
        </w:tc>
        <w:tc>
          <w:tcPr>
            <w:tcW w:type="dxa" w:w="1728"/>
          </w:tcPr>
          <w:p>
            <w:r>
              <w:t>/fɪəs ˈtaɪɡə/</w:t>
            </w:r>
          </w:p>
        </w:tc>
        <w:tc>
          <w:tcPr>
            <w:tcW w:type="dxa" w:w="1728"/>
          </w:tcPr>
          <w:p>
            <w:r>
              <w:t>வெறியான புலி, அட்டகாசமான புலி, பயமுறுத்தும் புலி</w:t>
            </w:r>
          </w:p>
        </w:tc>
        <w:tc>
          <w:tcPr>
            <w:tcW w:type="dxa" w:w="1728"/>
          </w:tcPr>
          <w:p>
            <w:r>
              <w:t>1. The fierce tiger roared loudly.</w:t>
              <w:br/>
              <w:t>2. He drew a picture of a fierce tiger.</w:t>
              <w:br/>
              <w:t>3. A fierce tiger escaped from the zoo.</w:t>
            </w:r>
          </w:p>
        </w:tc>
      </w:tr>
      <w:tr>
        <w:tc>
          <w:tcPr>
            <w:tcW w:type="dxa" w:w="1728"/>
          </w:tcPr>
          <w:p>
            <w:r>
              <w:t>ferocious tiger</w:t>
            </w:r>
          </w:p>
        </w:tc>
        <w:tc>
          <w:tcPr>
            <w:tcW w:type="dxa" w:w="1728"/>
          </w:tcPr>
          <w:p>
            <w:r>
              <w:t>fe-ro-cious ti-ger</w:t>
            </w:r>
          </w:p>
        </w:tc>
        <w:tc>
          <w:tcPr>
            <w:tcW w:type="dxa" w:w="1728"/>
          </w:tcPr>
          <w:p>
            <w:r>
              <w:t>/fəˈrəʊʃəs ˈtaɪɡə/</w:t>
            </w:r>
          </w:p>
        </w:tc>
        <w:tc>
          <w:tcPr>
            <w:tcW w:type="dxa" w:w="1728"/>
          </w:tcPr>
          <w:p>
            <w:r>
              <w:t>பகீர் புலி, பயங்கரமான புலி, கொடூரமான புலி</w:t>
            </w:r>
          </w:p>
        </w:tc>
        <w:tc>
          <w:tcPr>
            <w:tcW w:type="dxa" w:w="1728"/>
          </w:tcPr>
          <w:p>
            <w:r>
              <w:t>1. The ferocious tiger frightened everyone.</w:t>
              <w:br/>
              <w:t>2. A ferocious tiger was spotted in the forest.</w:t>
              <w:br/>
              <w:t>3. The ferocious tiger attacked its prey.</w:t>
            </w:r>
          </w:p>
        </w:tc>
      </w:tr>
      <w:tr>
        <w:tc>
          <w:tcPr>
            <w:tcW w:type="dxa" w:w="1728"/>
          </w:tcPr>
          <w:p>
            <w:r>
              <w:t>unlocked</w:t>
            </w:r>
          </w:p>
        </w:tc>
        <w:tc>
          <w:tcPr>
            <w:tcW w:type="dxa" w:w="1728"/>
          </w:tcPr>
          <w:p>
            <w:r>
              <w:t>un-locked</w:t>
            </w:r>
          </w:p>
        </w:tc>
        <w:tc>
          <w:tcPr>
            <w:tcW w:type="dxa" w:w="1728"/>
          </w:tcPr>
          <w:p>
            <w:r>
              <w:t>/ʌnˈlɒkt/</w:t>
            </w:r>
          </w:p>
        </w:tc>
        <w:tc>
          <w:tcPr>
            <w:tcW w:type="dxa" w:w="1728"/>
          </w:tcPr>
          <w:p>
            <w:r>
              <w:t>திறந்த, பூட்டு அகற்றப்பட்டது, அணைக்கப்படாத</w:t>
            </w:r>
          </w:p>
        </w:tc>
        <w:tc>
          <w:tcPr>
            <w:tcW w:type="dxa" w:w="1728"/>
          </w:tcPr>
          <w:p>
            <w:r>
              <w:t>1. He unlocked the door with a key.</w:t>
              <w:br/>
              <w:t>2. The cage was accidentally unlocked.</w:t>
              <w:br/>
              <w:t>3. She unlocked her phone to check messages.</w:t>
            </w:r>
          </w:p>
        </w:tc>
      </w:tr>
      <w:tr>
        <w:tc>
          <w:tcPr>
            <w:tcW w:type="dxa" w:w="1728"/>
          </w:tcPr>
          <w:p>
            <w:r>
              <w:t>enclosure</w:t>
            </w:r>
          </w:p>
        </w:tc>
        <w:tc>
          <w:tcPr>
            <w:tcW w:type="dxa" w:w="1728"/>
          </w:tcPr>
          <w:p>
            <w:r>
              <w:t>en-clo-sure</w:t>
            </w:r>
          </w:p>
        </w:tc>
        <w:tc>
          <w:tcPr>
            <w:tcW w:type="dxa" w:w="1728"/>
          </w:tcPr>
          <w:p>
            <w:r>
              <w:t>/ɪnˈkləʊʒə/</w:t>
            </w:r>
          </w:p>
        </w:tc>
        <w:tc>
          <w:tcPr>
            <w:tcW w:type="dxa" w:w="1728"/>
          </w:tcPr>
          <w:p>
            <w:r>
              <w:t>வேலி, அடைக்கப்பட்ட பகுதி, சுவர்</w:t>
            </w:r>
          </w:p>
        </w:tc>
        <w:tc>
          <w:tcPr>
            <w:tcW w:type="dxa" w:w="1728"/>
          </w:tcPr>
          <w:p>
            <w:r>
              <w:t>1. The lion was inside the enclosure.</w:t>
              <w:br/>
              <w:t>2. The enclosure was strong and tall.</w:t>
              <w:br/>
              <w:t>3. Visitors are not allowed inside the enclosure.</w:t>
            </w:r>
          </w:p>
        </w:tc>
      </w:tr>
      <w:tr>
        <w:tc>
          <w:tcPr>
            <w:tcW w:type="dxa" w:w="1728"/>
          </w:tcPr>
          <w:p>
            <w:r>
              <w:t>pounced out</w:t>
            </w:r>
          </w:p>
        </w:tc>
        <w:tc>
          <w:tcPr>
            <w:tcW w:type="dxa" w:w="1728"/>
          </w:tcPr>
          <w:p>
            <w:r>
              <w:t>pounced out</w:t>
            </w:r>
          </w:p>
        </w:tc>
        <w:tc>
          <w:tcPr>
            <w:tcW w:type="dxa" w:w="1728"/>
          </w:tcPr>
          <w:p>
            <w:r>
              <w:t>/paʊnst aʊt/</w:t>
            </w:r>
          </w:p>
        </w:tc>
        <w:tc>
          <w:tcPr>
            <w:tcW w:type="dxa" w:w="1728"/>
          </w:tcPr>
          <w:p>
            <w:r>
              <w:t>தாக்கியது, திடீரென குதித்தது, விரைந்து வந்தது</w:t>
            </w:r>
          </w:p>
        </w:tc>
        <w:tc>
          <w:tcPr>
            <w:tcW w:type="dxa" w:w="1728"/>
          </w:tcPr>
          <w:p>
            <w:r>
              <w:t>1. The tiger pounced out of the enclosure.</w:t>
              <w:br/>
              <w:t>2. A cat pounced out from the bushes.</w:t>
              <w:br/>
              <w:t>3. He pounced out at the chance to speak.</w:t>
            </w:r>
          </w:p>
        </w:tc>
      </w:tr>
      <w:tr>
        <w:tc>
          <w:tcPr>
            <w:tcW w:type="dxa" w:w="1728"/>
          </w:tcPr>
          <w:p>
            <w:r>
              <w:t>helter-skelter</w:t>
            </w:r>
          </w:p>
        </w:tc>
        <w:tc>
          <w:tcPr>
            <w:tcW w:type="dxa" w:w="1728"/>
          </w:tcPr>
          <w:p>
            <w:r>
              <w:t>hel-ter-skel-ter</w:t>
            </w:r>
          </w:p>
        </w:tc>
        <w:tc>
          <w:tcPr>
            <w:tcW w:type="dxa" w:w="1728"/>
          </w:tcPr>
          <w:p>
            <w:r>
              <w:t>/ˌhɛltəˈskɛltə/</w:t>
            </w:r>
          </w:p>
        </w:tc>
        <w:tc>
          <w:tcPr>
            <w:tcW w:type="dxa" w:w="1728"/>
          </w:tcPr>
          <w:p>
            <w:r>
              <w:t>கோலாறாக, குழப்பமாக, சீரற்ற முறையில்</w:t>
            </w:r>
          </w:p>
        </w:tc>
        <w:tc>
          <w:tcPr>
            <w:tcW w:type="dxa" w:w="1728"/>
          </w:tcPr>
          <w:p>
            <w:r>
              <w:t>1. People ran helter-skelter after the alarm rang.</w:t>
              <w:br/>
              <w:t>2. Papers were scattered helter-skelter across the room.</w:t>
              <w:br/>
              <w:t>3. Children rushed helter-skelter to the playground.</w:t>
            </w:r>
          </w:p>
        </w:tc>
      </w:tr>
      <w:tr>
        <w:tc>
          <w:tcPr>
            <w:tcW w:type="dxa" w:w="1728"/>
          </w:tcPr>
          <w:p>
            <w:r>
              <w:t>panicked</w:t>
            </w:r>
          </w:p>
        </w:tc>
        <w:tc>
          <w:tcPr>
            <w:tcW w:type="dxa" w:w="1728"/>
          </w:tcPr>
          <w:p>
            <w:r>
              <w:t>pan-icked</w:t>
            </w:r>
          </w:p>
        </w:tc>
        <w:tc>
          <w:tcPr>
            <w:tcW w:type="dxa" w:w="1728"/>
          </w:tcPr>
          <w:p>
            <w:r>
              <w:t>/ˈpænɪkt/</w:t>
            </w:r>
          </w:p>
        </w:tc>
        <w:tc>
          <w:tcPr>
            <w:tcW w:type="dxa" w:w="1728"/>
          </w:tcPr>
          <w:p>
            <w:r>
              <w:t>பயந்தது, பரபரப்பாக நடந்தது, பதற்றம் அடைந்தது</w:t>
            </w:r>
          </w:p>
        </w:tc>
        <w:tc>
          <w:tcPr>
            <w:tcW w:type="dxa" w:w="1728"/>
          </w:tcPr>
          <w:p>
            <w:r>
              <w:t>1. She panicked when she lost her phone.</w:t>
              <w:br/>
              <w:t>2. The crowd panicked and ran.</w:t>
              <w:br/>
              <w:t>3. Don’t get panicked in stressful situations.</w:t>
            </w:r>
          </w:p>
        </w:tc>
      </w:tr>
      <w:tr>
        <w:tc>
          <w:tcPr>
            <w:tcW w:type="dxa" w:w="1728"/>
          </w:tcPr>
          <w:p>
            <w:r>
              <w:t>raised an alarm</w:t>
            </w:r>
          </w:p>
        </w:tc>
        <w:tc>
          <w:tcPr>
            <w:tcW w:type="dxa" w:w="1728"/>
          </w:tcPr>
          <w:p>
            <w:r>
              <w:t>raised an a-larm</w:t>
            </w:r>
          </w:p>
        </w:tc>
        <w:tc>
          <w:tcPr>
            <w:tcW w:type="dxa" w:w="1728"/>
          </w:tcPr>
          <w:p>
            <w:r>
              <w:t>/reɪzd ən əˈlɑːm/</w:t>
            </w:r>
          </w:p>
        </w:tc>
        <w:tc>
          <w:tcPr>
            <w:tcW w:type="dxa" w:w="1728"/>
          </w:tcPr>
          <w:p>
            <w:r>
              <w:t>அச்சுறுத்தல் எழுப்புதல், எச்சரிக்கை செய்தல், அலாரம் கொடுத்தல்</w:t>
            </w:r>
          </w:p>
        </w:tc>
        <w:tc>
          <w:tcPr>
            <w:tcW w:type="dxa" w:w="1728"/>
          </w:tcPr>
          <w:p>
            <w:r>
              <w:t>1. The guard raised an alarm after the escape.</w:t>
              <w:br/>
              <w:t>2. A citizen raised an alarm about the fire.</w:t>
              <w:br/>
              <w:t>3. She raised an alarm when she saw the snake.</w:t>
            </w:r>
          </w:p>
        </w:tc>
      </w:tr>
      <w:tr>
        <w:tc>
          <w:tcPr>
            <w:tcW w:type="dxa" w:w="1728"/>
          </w:tcPr>
          <w:p>
            <w:r>
              <w:t>rescue call</w:t>
            </w:r>
          </w:p>
        </w:tc>
        <w:tc>
          <w:tcPr>
            <w:tcW w:type="dxa" w:w="1728"/>
          </w:tcPr>
          <w:p>
            <w:r>
              <w:t>res-cue call</w:t>
            </w:r>
          </w:p>
        </w:tc>
        <w:tc>
          <w:tcPr>
            <w:tcW w:type="dxa" w:w="1728"/>
          </w:tcPr>
          <w:p>
            <w:r>
              <w:t>/ˈrɛskjuː kɔːl/</w:t>
            </w:r>
          </w:p>
        </w:tc>
        <w:tc>
          <w:tcPr>
            <w:tcW w:type="dxa" w:w="1728"/>
          </w:tcPr>
          <w:p>
            <w:r>
              <w:t>காப்பாற்றும் அழைப்பு, மீட்பு அழைப்பு, அவசர அழைப்பு</w:t>
            </w:r>
          </w:p>
        </w:tc>
        <w:tc>
          <w:tcPr>
            <w:tcW w:type="dxa" w:w="1728"/>
          </w:tcPr>
          <w:p>
            <w:r>
              <w:t>1. He made a rescue call to the authorities.</w:t>
              <w:br/>
              <w:t>2. The rescue call was received on time.</w:t>
              <w:br/>
              <w:t>3. A rescue call was sent from the village.</w:t>
            </w:r>
          </w:p>
        </w:tc>
      </w:tr>
      <w:tr>
        <w:tc>
          <w:tcPr>
            <w:tcW w:type="dxa" w:w="1728"/>
          </w:tcPr>
          <w:p>
            <w:r>
              <w:t>responded</w:t>
            </w:r>
          </w:p>
        </w:tc>
        <w:tc>
          <w:tcPr>
            <w:tcW w:type="dxa" w:w="1728"/>
          </w:tcPr>
          <w:p>
            <w:r>
              <w:t>re-spond-ed</w:t>
            </w:r>
          </w:p>
        </w:tc>
        <w:tc>
          <w:tcPr>
            <w:tcW w:type="dxa" w:w="1728"/>
          </w:tcPr>
          <w:p>
            <w:r>
              <w:t>/rɪˈspɒndɪd/</w:t>
            </w:r>
          </w:p>
        </w:tc>
        <w:tc>
          <w:tcPr>
            <w:tcW w:type="dxa" w:w="1728"/>
          </w:tcPr>
          <w:p>
            <w:r>
              <w:t>பதில் சொன்னான், நடவடிக்கை எடுத்தான், எதிர்வினை காட்டினான்</w:t>
            </w:r>
          </w:p>
        </w:tc>
        <w:tc>
          <w:tcPr>
            <w:tcW w:type="dxa" w:w="1728"/>
          </w:tcPr>
          <w:p>
            <w:r>
              <w:t>1. The police responded quickly to the call.</w:t>
              <w:br/>
              <w:t>2. She responded with a smile.</w:t>
              <w:br/>
              <w:t>3. They responded to the complaint immediately.</w:t>
            </w:r>
          </w:p>
        </w:tc>
      </w:tr>
      <w:tr>
        <w:tc>
          <w:tcPr>
            <w:tcW w:type="dxa" w:w="1728"/>
          </w:tcPr>
          <w:p>
            <w:r>
              <w:t>curator</w:t>
            </w:r>
          </w:p>
        </w:tc>
        <w:tc>
          <w:tcPr>
            <w:tcW w:type="dxa" w:w="1728"/>
          </w:tcPr>
          <w:p>
            <w:r>
              <w:t>cu-ra-tor</w:t>
            </w:r>
          </w:p>
        </w:tc>
        <w:tc>
          <w:tcPr>
            <w:tcW w:type="dxa" w:w="1728"/>
          </w:tcPr>
          <w:p>
            <w:r>
              <w:t>/kjʊˈreɪtə/</w:t>
            </w:r>
          </w:p>
        </w:tc>
        <w:tc>
          <w:tcPr>
            <w:tcW w:type="dxa" w:w="1728"/>
          </w:tcPr>
          <w:p>
            <w:r>
              <w:t>காட்சிக்கூட மேலாளர், பொறுப்பாளர், அருங்காட்சியக நிர்வாகி</w:t>
            </w:r>
          </w:p>
        </w:tc>
        <w:tc>
          <w:tcPr>
            <w:tcW w:type="dxa" w:w="1728"/>
          </w:tcPr>
          <w:p>
            <w:r>
              <w:t>1. The curator explained the exhibit in detail.</w:t>
              <w:br/>
              <w:t>2. She works as a curator at the museum.</w:t>
              <w:br/>
              <w:t>3. The curator arranged the artifacts beautifully.</w:t>
            </w:r>
          </w:p>
        </w:tc>
      </w:tr>
      <w:tr>
        <w:tc>
          <w:tcPr>
            <w:tcW w:type="dxa" w:w="1728"/>
          </w:tcPr>
          <w:p>
            <w:r>
              <w:t>tranquilizer</w:t>
            </w:r>
          </w:p>
        </w:tc>
        <w:tc>
          <w:tcPr>
            <w:tcW w:type="dxa" w:w="1728"/>
          </w:tcPr>
          <w:p>
            <w:r>
              <w:t>tran-quil-i-zer</w:t>
            </w:r>
          </w:p>
        </w:tc>
        <w:tc>
          <w:tcPr>
            <w:tcW w:type="dxa" w:w="1728"/>
          </w:tcPr>
          <w:p>
            <w:r>
              <w:t>/ˈtræŋkwəlaɪzə/</w:t>
            </w:r>
          </w:p>
        </w:tc>
        <w:tc>
          <w:tcPr>
            <w:tcW w:type="dxa" w:w="1728"/>
          </w:tcPr>
          <w:p>
            <w:r>
              <w:t>அமைதிப் போடுவது, மருந்து, சாந்தியூட்டும் மருந்து</w:t>
            </w:r>
          </w:p>
        </w:tc>
        <w:tc>
          <w:tcPr>
            <w:tcW w:type="dxa" w:w="1728"/>
          </w:tcPr>
          <w:p>
            <w:r>
              <w:t>1. The vet used a tranquilizer to calm the tiger.</w:t>
              <w:br/>
              <w:t>2. A tranquilizer was administered before transport.</w:t>
              <w:br/>
              <w:t>3. He needed a tranquilizer to sleep.</w:t>
            </w:r>
          </w:p>
        </w:tc>
      </w:tr>
      <w:tr>
        <w:tc>
          <w:tcPr>
            <w:tcW w:type="dxa" w:w="1728"/>
          </w:tcPr>
          <w:p>
            <w:r>
              <w:t>unconscious</w:t>
            </w:r>
          </w:p>
        </w:tc>
        <w:tc>
          <w:tcPr>
            <w:tcW w:type="dxa" w:w="1728"/>
          </w:tcPr>
          <w:p>
            <w:r>
              <w:t>un-con-scious</w:t>
            </w:r>
          </w:p>
        </w:tc>
        <w:tc>
          <w:tcPr>
            <w:tcW w:type="dxa" w:w="1728"/>
          </w:tcPr>
          <w:p>
            <w:r>
              <w:t>/ʌnˈkɒnʃəs/</w:t>
            </w:r>
          </w:p>
        </w:tc>
        <w:tc>
          <w:tcPr>
            <w:tcW w:type="dxa" w:w="1728"/>
          </w:tcPr>
          <w:p>
            <w:r>
              <w:t>உணர்வற்ற, மனதறியாமல், நினைவிழந்த</w:t>
            </w:r>
          </w:p>
        </w:tc>
        <w:tc>
          <w:tcPr>
            <w:tcW w:type="dxa" w:w="1728"/>
          </w:tcPr>
          <w:p>
            <w:r>
              <w:t>1. He was unconscious after the accident.</w:t>
              <w:br/>
              <w:t>2. The boxer lay unconscious in the ring.</w:t>
              <w:br/>
              <w:t>3. She fell unconscious due to heat.</w:t>
            </w:r>
          </w:p>
        </w:tc>
      </w:tr>
      <w:tr>
        <w:tc>
          <w:tcPr>
            <w:tcW w:type="dxa" w:w="1728"/>
          </w:tcPr>
          <w:p>
            <w:r>
              <w:t>trapped</w:t>
            </w:r>
          </w:p>
        </w:tc>
        <w:tc>
          <w:tcPr>
            <w:tcW w:type="dxa" w:w="1728"/>
          </w:tcPr>
          <w:p>
            <w:r>
              <w:t>trapped</w:t>
            </w:r>
          </w:p>
        </w:tc>
        <w:tc>
          <w:tcPr>
            <w:tcW w:type="dxa" w:w="1728"/>
          </w:tcPr>
          <w:p>
            <w:r>
              <w:t>/træpt/</w:t>
            </w:r>
          </w:p>
        </w:tc>
        <w:tc>
          <w:tcPr>
            <w:tcW w:type="dxa" w:w="1728"/>
          </w:tcPr>
          <w:p>
            <w:r>
              <w:t>பிடிக்கப்பட்ட, சிக்கிக்கொண்ட, குருட்டுப் பிடியில்</w:t>
            </w:r>
          </w:p>
        </w:tc>
        <w:tc>
          <w:tcPr>
            <w:tcW w:type="dxa" w:w="1728"/>
          </w:tcPr>
          <w:p>
            <w:r>
              <w:t>1. The animal was trapped in the net.</w:t>
              <w:br/>
              <w:t>2. They got trapped inside the elevator.</w:t>
              <w:br/>
              <w:t>3. He felt trapped in his job.</w:t>
            </w:r>
          </w:p>
        </w:tc>
      </w:tr>
      <w:tr>
        <w:tc>
          <w:tcPr>
            <w:tcW w:type="dxa" w:w="1728"/>
          </w:tcPr>
          <w:p>
            <w:r>
              <w:t>heaved a sigh of relief</w:t>
            </w:r>
          </w:p>
        </w:tc>
        <w:tc>
          <w:tcPr>
            <w:tcW w:type="dxa" w:w="1728"/>
          </w:tcPr>
          <w:p>
            <w:r>
              <w:t>heaved a sigh of re-lief</w:t>
            </w:r>
          </w:p>
        </w:tc>
        <w:tc>
          <w:tcPr>
            <w:tcW w:type="dxa" w:w="1728"/>
          </w:tcPr>
          <w:p>
            <w:r>
              <w:t>/hiːvd ə saɪ əv rɪˈliːf/</w:t>
            </w:r>
          </w:p>
        </w:tc>
        <w:tc>
          <w:tcPr>
            <w:tcW w:type="dxa" w:w="1728"/>
          </w:tcPr>
          <w:p>
            <w:r>
              <w:t>நிம்மதி பெருத்தல், ஆறுதல் அடைந்தல், சுவாசம் விட்டல்</w:t>
            </w:r>
          </w:p>
        </w:tc>
        <w:tc>
          <w:tcPr>
            <w:tcW w:type="dxa" w:w="1728"/>
          </w:tcPr>
          <w:p>
            <w:r>
              <w:t>1. She heaved a sigh of relief after the results.</w:t>
              <w:br/>
              <w:t>2. He heaved a sigh of relief when it was over.</w:t>
              <w:br/>
              <w:t>3. Everyone heaved a sigh of relief when the power came back.</w:t>
            </w:r>
          </w:p>
        </w:tc>
      </w:tr>
      <w:tr>
        <w:tc>
          <w:tcPr>
            <w:tcW w:type="dxa" w:w="1728"/>
          </w:tcPr>
          <w:p>
            <w:r>
              <w:t>vulture</w:t>
            </w:r>
          </w:p>
        </w:tc>
        <w:tc>
          <w:tcPr>
            <w:tcW w:type="dxa" w:w="1728"/>
          </w:tcPr>
          <w:p>
            <w:r>
              <w:t>vul-ture</w:t>
            </w:r>
          </w:p>
        </w:tc>
        <w:tc>
          <w:tcPr>
            <w:tcW w:type="dxa" w:w="1728"/>
          </w:tcPr>
          <w:p>
            <w:r>
              <w:t>/ˈvʌltʃə/</w:t>
            </w:r>
          </w:p>
        </w:tc>
        <w:tc>
          <w:tcPr>
            <w:tcW w:type="dxa" w:w="1728"/>
          </w:tcPr>
          <w:p>
            <w:r>
              <w:t>கழுகு, கழுகுபோன்ற நபர், சிதைக்கும் நபர்</w:t>
            </w:r>
          </w:p>
        </w:tc>
        <w:tc>
          <w:tcPr>
            <w:tcW w:type="dxa" w:w="1728"/>
          </w:tcPr>
          <w:p>
            <w:r>
              <w:t>1. A vulture soared in the sky.</w:t>
              <w:br/>
              <w:t>2. The vulture circled the desert.</w:t>
              <w:br/>
              <w:t>3. He acted like a vulture, waiting for others to fail.</w:t>
            </w:r>
          </w:p>
        </w:tc>
      </w:tr>
      <w:tr>
        <w:tc>
          <w:tcPr>
            <w:tcW w:type="dxa" w:w="1728"/>
          </w:tcPr>
          <w:p>
            <w:r>
              <w:t>inquisitive</w:t>
            </w:r>
          </w:p>
        </w:tc>
        <w:tc>
          <w:tcPr>
            <w:tcW w:type="dxa" w:w="1728"/>
          </w:tcPr>
          <w:p>
            <w:r>
              <w:t>in-quis-i-tive</w:t>
            </w:r>
          </w:p>
        </w:tc>
        <w:tc>
          <w:tcPr>
            <w:tcW w:type="dxa" w:w="1728"/>
          </w:tcPr>
          <w:p>
            <w:r>
              <w:t>/ɪnˈkwɪzətɪv/</w:t>
            </w:r>
          </w:p>
        </w:tc>
        <w:tc>
          <w:tcPr>
            <w:tcW w:type="dxa" w:w="1728"/>
          </w:tcPr>
          <w:p>
            <w:r>
              <w:t>விசாரணை செய்யும், ஆர்வமுள்ள, கேள்வி கேட்கும் தன்மை</w:t>
            </w:r>
          </w:p>
        </w:tc>
        <w:tc>
          <w:tcPr>
            <w:tcW w:type="dxa" w:w="1728"/>
          </w:tcPr>
          <w:p>
            <w:r>
              <w:t>1. The child was very inquisitive.</w:t>
              <w:br/>
              <w:t>2. She had an inquisitive mind.</w:t>
              <w:br/>
              <w:t>3. He asked inquisitive questions in class.</w:t>
            </w:r>
          </w:p>
        </w:tc>
      </w:tr>
      <w:tr>
        <w:tc>
          <w:tcPr>
            <w:tcW w:type="dxa" w:w="1728"/>
          </w:tcPr>
          <w:p>
            <w:r>
              <w:t>huge</w:t>
            </w:r>
          </w:p>
        </w:tc>
        <w:tc>
          <w:tcPr>
            <w:tcW w:type="dxa" w:w="1728"/>
          </w:tcPr>
          <w:p>
            <w:r>
              <w:t>huge</w:t>
            </w:r>
          </w:p>
        </w:tc>
        <w:tc>
          <w:tcPr>
            <w:tcW w:type="dxa" w:w="1728"/>
          </w:tcPr>
          <w:p>
            <w:r>
              <w:t>/hjuːdʒ/</w:t>
            </w:r>
          </w:p>
        </w:tc>
        <w:tc>
          <w:tcPr>
            <w:tcW w:type="dxa" w:w="1728"/>
          </w:tcPr>
          <w:p>
            <w:r>
              <w:t>பெரியது, மிகப்பெரிய, வலிமையான</w:t>
            </w:r>
          </w:p>
        </w:tc>
        <w:tc>
          <w:tcPr>
            <w:tcW w:type="dxa" w:w="1728"/>
          </w:tcPr>
          <w:p>
            <w:r>
              <w:t>1. That building is huge!</w:t>
              <w:br/>
              <w:t>2. He made a huge mistake.</w:t>
              <w:br/>
              <w:t>3. They bought a huge cake for the party.</w:t>
            </w:r>
          </w:p>
        </w:tc>
      </w:tr>
      <w:tr>
        <w:tc>
          <w:tcPr>
            <w:tcW w:type="dxa" w:w="1728"/>
          </w:tcPr>
          <w:p>
            <w:r>
              <w:t>massive</w:t>
            </w:r>
          </w:p>
        </w:tc>
        <w:tc>
          <w:tcPr>
            <w:tcW w:type="dxa" w:w="1728"/>
          </w:tcPr>
          <w:p>
            <w:r>
              <w:t>mas-sive</w:t>
            </w:r>
          </w:p>
        </w:tc>
        <w:tc>
          <w:tcPr>
            <w:tcW w:type="dxa" w:w="1728"/>
          </w:tcPr>
          <w:p>
            <w:r>
              <w:t>/ˈmæsɪv/</w:t>
            </w:r>
          </w:p>
        </w:tc>
        <w:tc>
          <w:tcPr>
            <w:tcW w:type="dxa" w:w="1728"/>
          </w:tcPr>
          <w:p>
            <w:r>
              <w:t>மிகப்பெரிய, கனமான, பெரும்</w:t>
            </w:r>
          </w:p>
        </w:tc>
        <w:tc>
          <w:tcPr>
            <w:tcW w:type="dxa" w:w="1728"/>
          </w:tcPr>
          <w:p>
            <w:r>
              <w:t>1. A massive crowd gathered at the concert.</w:t>
              <w:br/>
              <w:t>2. The ship was massive in size.</w:t>
              <w:br/>
              <w:t>3. They suffered a massive loss.</w:t>
            </w:r>
          </w:p>
        </w:tc>
      </w:tr>
      <w:tr>
        <w:tc>
          <w:tcPr>
            <w:tcW w:type="dxa" w:w="1728"/>
          </w:tcPr>
          <w:p>
            <w:r>
              <w:t>hovering</w:t>
            </w:r>
          </w:p>
        </w:tc>
        <w:tc>
          <w:tcPr>
            <w:tcW w:type="dxa" w:w="1728"/>
          </w:tcPr>
          <w:p>
            <w:r>
              <w:t>hov-er-ing</w:t>
            </w:r>
          </w:p>
        </w:tc>
        <w:tc>
          <w:tcPr>
            <w:tcW w:type="dxa" w:w="1728"/>
          </w:tcPr>
          <w:p>
            <w:r>
              <w:t>/ˈhɒvərɪŋ/</w:t>
            </w:r>
          </w:p>
        </w:tc>
        <w:tc>
          <w:tcPr>
            <w:tcW w:type="dxa" w:w="1728"/>
          </w:tcPr>
          <w:p>
            <w:r>
              <w:t>மிதந்தல், சூழ்ந்து சுற்றுதல், நிலைத்திருக்காத</w:t>
            </w:r>
          </w:p>
        </w:tc>
        <w:tc>
          <w:tcPr>
            <w:tcW w:type="dxa" w:w="1728"/>
          </w:tcPr>
          <w:p>
            <w:r>
              <w:t>1. The helicopter was hovering above.</w:t>
              <w:br/>
              <w:t>2. He kept hovering around her.</w:t>
              <w:br/>
              <w:t>3. A bird was hovering in the sky.</w:t>
            </w:r>
          </w:p>
        </w:tc>
      </w:tr>
      <w:tr>
        <w:tc>
          <w:tcPr>
            <w:tcW w:type="dxa" w:w="1728"/>
          </w:tcPr>
          <w:p>
            <w:r>
              <w:t>swooped down</w:t>
            </w:r>
          </w:p>
        </w:tc>
        <w:tc>
          <w:tcPr>
            <w:tcW w:type="dxa" w:w="1728"/>
          </w:tcPr>
          <w:p>
            <w:r>
              <w:t>swooped down</w:t>
            </w:r>
          </w:p>
        </w:tc>
        <w:tc>
          <w:tcPr>
            <w:tcW w:type="dxa" w:w="1728"/>
          </w:tcPr>
          <w:p>
            <w:r>
              <w:t>/swuːpt daʊn/</w:t>
            </w:r>
          </w:p>
        </w:tc>
        <w:tc>
          <w:tcPr>
            <w:tcW w:type="dxa" w:w="1728"/>
          </w:tcPr>
          <w:p>
            <w:r>
              <w:t>திடீரென கீழிறங்கியது, தாக்கியது, பறந்தது</w:t>
            </w:r>
          </w:p>
        </w:tc>
        <w:tc>
          <w:tcPr>
            <w:tcW w:type="dxa" w:w="1728"/>
          </w:tcPr>
          <w:p>
            <w:r>
              <w:t>1. The eagle swooped down on its prey.</w:t>
              <w:br/>
              <w:t>2. A bat swooped down from the ceiling.</w:t>
              <w:br/>
              <w:t>3. The plane swooped down for landing.</w:t>
            </w:r>
          </w:p>
        </w:tc>
      </w:tr>
      <w:tr>
        <w:tc>
          <w:tcPr>
            <w:tcW w:type="dxa" w:w="1728"/>
          </w:tcPr>
          <w:p>
            <w:r>
              <w:t>picked</w:t>
            </w:r>
          </w:p>
        </w:tc>
        <w:tc>
          <w:tcPr>
            <w:tcW w:type="dxa" w:w="1728"/>
          </w:tcPr>
          <w:p>
            <w:r>
              <w:t>picked</w:t>
            </w:r>
          </w:p>
        </w:tc>
        <w:tc>
          <w:tcPr>
            <w:tcW w:type="dxa" w:w="1728"/>
          </w:tcPr>
          <w:p>
            <w:r>
              <w:t>/pɪkt/</w:t>
            </w:r>
          </w:p>
        </w:tc>
        <w:tc>
          <w:tcPr>
            <w:tcW w:type="dxa" w:w="1728"/>
          </w:tcPr>
          <w:p>
            <w:r>
              <w:t>தேர்ந்தெடுத்தான், எடுத்து வைத்தான், பறித்தான்</w:t>
            </w:r>
          </w:p>
        </w:tc>
        <w:tc>
          <w:tcPr>
            <w:tcW w:type="dxa" w:w="1728"/>
          </w:tcPr>
          <w:p>
            <w:r>
              <w:t>1. She picked a flower from the garden.</w:t>
              <w:br/>
              <w:t>2. He picked the correct answer.</w:t>
              <w:br/>
              <w:t>3. They picked fruits from the tree.</w:t>
            </w:r>
          </w:p>
        </w:tc>
      </w:tr>
      <w:tr>
        <w:tc>
          <w:tcPr>
            <w:tcW w:type="dxa" w:w="1728"/>
          </w:tcPr>
          <w:p>
            <w:r>
              <w:t>dropped</w:t>
            </w:r>
          </w:p>
        </w:tc>
        <w:tc>
          <w:tcPr>
            <w:tcW w:type="dxa" w:w="1728"/>
          </w:tcPr>
          <w:p>
            <w:r>
              <w:t>dropped</w:t>
            </w:r>
          </w:p>
        </w:tc>
        <w:tc>
          <w:tcPr>
            <w:tcW w:type="dxa" w:w="1728"/>
          </w:tcPr>
          <w:p>
            <w:r>
              <w:t>/drɒpt/</w:t>
            </w:r>
          </w:p>
        </w:tc>
        <w:tc>
          <w:tcPr>
            <w:tcW w:type="dxa" w:w="1728"/>
          </w:tcPr>
          <w:p>
            <w:r>
              <w:t>வீழ்ந்தது, கீழே போடப்பட்டது, திடீரென விட்டுவைக்கப்பட்டது</w:t>
            </w:r>
          </w:p>
        </w:tc>
        <w:tc>
          <w:tcPr>
            <w:tcW w:type="dxa" w:w="1728"/>
          </w:tcPr>
          <w:p>
            <w:r>
              <w:t>1. He dropped his phone on the floor.</w:t>
              <w:br/>
              <w:t>2. She dropped out of college.</w:t>
              <w:br/>
              <w:t>3. The vase dropped and broke.</w:t>
            </w:r>
          </w:p>
        </w:tc>
      </w:tr>
      <w:tr>
        <w:tc>
          <w:tcPr>
            <w:tcW w:type="dxa" w:w="1728"/>
          </w:tcPr>
          <w:p>
            <w:r>
              <w:t>thud</w:t>
            </w:r>
          </w:p>
        </w:tc>
        <w:tc>
          <w:tcPr>
            <w:tcW w:type="dxa" w:w="1728"/>
          </w:tcPr>
          <w:p>
            <w:r>
              <w:t>thud</w:t>
            </w:r>
          </w:p>
        </w:tc>
        <w:tc>
          <w:tcPr>
            <w:tcW w:type="dxa" w:w="1728"/>
          </w:tcPr>
          <w:p>
            <w:r>
              <w:t>/θʌd/</w:t>
            </w:r>
          </w:p>
        </w:tc>
        <w:tc>
          <w:tcPr>
            <w:tcW w:type="dxa" w:w="1728"/>
          </w:tcPr>
          <w:p>
            <w:r>
              <w:t>உருண்ட விழும் சத்தம், சத்தமின்றி விழுதல், தொனியுடன் விழும்</w:t>
            </w:r>
          </w:p>
        </w:tc>
        <w:tc>
          <w:tcPr>
            <w:tcW w:type="dxa" w:w="1728"/>
          </w:tcPr>
          <w:p>
            <w:r>
              <w:t>1. The book fell with a thud.</w:t>
              <w:br/>
              <w:t>2. He heard a thud from the next room.</w:t>
              <w:br/>
              <w:t>3. Something landed with a heavy thud.</w:t>
            </w:r>
          </w:p>
        </w:tc>
      </w:tr>
      <w:tr>
        <w:tc>
          <w:tcPr>
            <w:tcW w:type="dxa" w:w="1728"/>
          </w:tcPr>
          <w:p>
            <w:r>
              <w:t>banged</w:t>
            </w:r>
          </w:p>
        </w:tc>
        <w:tc>
          <w:tcPr>
            <w:tcW w:type="dxa" w:w="1728"/>
          </w:tcPr>
          <w:p>
            <w:r>
              <w:t>banged</w:t>
            </w:r>
          </w:p>
        </w:tc>
        <w:tc>
          <w:tcPr>
            <w:tcW w:type="dxa" w:w="1728"/>
          </w:tcPr>
          <w:p>
            <w:r>
              <w:t>/bæŋd/</w:t>
            </w:r>
          </w:p>
        </w:tc>
        <w:tc>
          <w:tcPr>
            <w:tcW w:type="dxa" w:w="1728"/>
          </w:tcPr>
          <w:p>
            <w:r>
              <w:t>அடி விழுந்தது, கத்தியது, சத்தமாய் மோதி விழுந்தது</w:t>
            </w:r>
          </w:p>
        </w:tc>
        <w:tc>
          <w:tcPr>
            <w:tcW w:type="dxa" w:w="1728"/>
          </w:tcPr>
          <w:p>
            <w:r>
              <w:t>1. He banged the door shut.</w:t>
              <w:br/>
              <w:t>2. Something banged against the wall.</w:t>
              <w:br/>
              <w:t>3. She banged the table in anger.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